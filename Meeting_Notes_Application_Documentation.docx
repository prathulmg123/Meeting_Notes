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Meeting Notes Application - Documentation</w:t>
      </w:r>
    </w:p>
    <w:p>
      <w:pPr>
        <w:pStyle w:val="Heading1"/>
      </w:pPr>
      <w:r>
        <w:t>Project Overview</w:t>
      </w:r>
    </w:p>
    <w:p>
      <w:r>
        <w:t>The Meeting Notes Application is a Flask-based web application that processes audio meeting files, transcribes them into text, and extracts key information for easier review and summarization.</w:t>
      </w:r>
    </w:p>
    <w:p>
      <w:pPr>
        <w:pStyle w:val="Heading1"/>
      </w:pPr>
      <w:r>
        <w:t>Setup and Installation</w:t>
      </w:r>
    </w:p>
    <w:p>
      <w:r>
        <w:t>Create a virtual environment (recommended) and install dependencies:</w:t>
      </w:r>
    </w:p>
    <w:p>
      <w:pPr>
        <w:pStyle w:val="IntenseQuote"/>
      </w:pPr>
      <w:r>
        <w:t>python -m venv venv</w:t>
        <w:br/>
        <w:t>source venv/bin/activate  # On Windows use: venv\Scripts\activate</w:t>
        <w:br/>
        <w:br/>
        <w:t>pip install -r requirements.txt</w:t>
      </w:r>
    </w:p>
    <w:p>
      <w:pPr>
        <w:pStyle w:val="Heading1"/>
      </w:pPr>
      <w:r>
        <w:t>Running the Application</w:t>
      </w:r>
    </w:p>
    <w:p>
      <w:r>
        <w:t>To run the application:</w:t>
      </w:r>
    </w:p>
    <w:p>
      <w:pPr>
        <w:pStyle w:val="IntenseQuote"/>
      </w:pPr>
      <w:r>
        <w:t>python app.py</w:t>
        <w:br/>
        <w:br/>
        <w:t># For development with auto-reload</w:t>
        <w:br/>
        <w:t>export FLASK_APP=app.py</w:t>
        <w:br/>
        <w:t>export FLASK_ENV=development</w:t>
        <w:br/>
        <w:t>flask run</w:t>
      </w:r>
    </w:p>
    <w:p>
      <w:pPr>
        <w:pStyle w:val="Heading1"/>
      </w:pPr>
      <w:r>
        <w:t>Key Topics Learned</w:t>
      </w:r>
    </w:p>
    <w:p>
      <w:pPr>
        <w:pStyle w:val="Heading2"/>
      </w:pPr>
      <w:r>
        <w:t>Web Application Development</w:t>
      </w:r>
    </w:p>
    <w:p>
      <w:pPr>
        <w:pStyle w:val="ListBullet"/>
      </w:pPr>
      <w:r>
        <w:t>Setting up a Flask web application</w:t>
      </w:r>
    </w:p>
    <w:p>
      <w:pPr>
        <w:pStyle w:val="ListBullet"/>
      </w:pPr>
      <w:r>
        <w:t>Handling HTTP requests and responses</w:t>
      </w:r>
    </w:p>
    <w:p>
      <w:pPr>
        <w:pStyle w:val="ListBullet"/>
      </w:pPr>
      <w:r>
        <w:t>Creating RESTful APIs</w:t>
      </w:r>
    </w:p>
    <w:p>
      <w:pPr>
        <w:pStyle w:val="Heading2"/>
      </w:pPr>
      <w:r>
        <w:t>Audio Processing</w:t>
      </w:r>
    </w:p>
    <w:p>
      <w:pPr>
        <w:pStyle w:val="ListBullet"/>
      </w:pPr>
      <w:r>
        <w:t>Working with audio files (MP3, WAV)</w:t>
      </w:r>
    </w:p>
    <w:p>
      <w:pPr>
        <w:pStyle w:val="ListBullet"/>
      </w:pPr>
      <w:r>
        <w:t>Audio transcription and processing</w:t>
      </w:r>
    </w:p>
    <w:p>
      <w:pPr>
        <w:pStyle w:val="Heading2"/>
      </w:pPr>
      <w:r>
        <w:t>Natural Language Processing</w:t>
      </w:r>
    </w:p>
    <w:p>
      <w:pPr>
        <w:pStyle w:val="ListBullet"/>
      </w:pPr>
      <w:r>
        <w:t>Text processing and analysis</w:t>
      </w:r>
    </w:p>
    <w:p>
      <w:pPr>
        <w:pStyle w:val="ListBullet"/>
      </w:pPr>
      <w:r>
        <w:t>Extracting key information from meeting notes</w:t>
      </w:r>
    </w:p>
    <w:p>
      <w:pPr>
        <w:pStyle w:val="Heading1"/>
      </w:pPr>
      <w:r>
        <w:t>Issues Faced and Solutions</w:t>
      </w:r>
    </w:p>
    <w:p>
      <w:pPr>
        <w:pStyle w:val="Heading2"/>
      </w:pPr>
      <w:r>
        <w:t>Dependencies Installation</w:t>
      </w:r>
    </w:p>
    <w:p>
      <w:r>
        <w:t>Problem: Missing packages causing import errors</w:t>
        <w:br/>
        <w:t>Solution: Created requirements.txt to manage all dependencies</w:t>
      </w:r>
    </w:p>
    <w:p>
      <w:pPr>
        <w:pStyle w:val="Heading2"/>
      </w:pPr>
      <w:r>
        <w:t>Audio Processing</w:t>
      </w:r>
    </w:p>
    <w:p>
      <w:r>
        <w:t>Problem: Compatibility issues with audio file formats</w:t>
        <w:br/>
        <w:t>Solution: Used standard audio libraries and ensured proper file format support</w:t>
      </w:r>
    </w:p>
    <w:p>
      <w:pPr>
        <w:pStyle w:val="Heading2"/>
      </w:pPr>
      <w:r>
        <w:t>Performance Optimization</w:t>
      </w:r>
    </w:p>
    <w:p>
      <w:r>
        <w:t>Problem: Slow response time for large audio files</w:t>
        <w:br/>
        <w:t>Solution: Implemented chunk processing for large files</w:t>
      </w:r>
    </w:p>
    <w:p>
      <w:pPr>
        <w:pStyle w:val="Heading1"/>
      </w:pPr>
      <w:r>
        <w:t>Development Notes</w:t>
      </w:r>
    </w:p>
    <w:p>
      <w:pPr>
        <w:pStyle w:val="ListBullet"/>
      </w:pPr>
      <w:r>
        <w:t>Keep the virtual environment activated while working on the project</w:t>
      </w:r>
    </w:p>
    <w:p>
      <w:pPr>
        <w:pStyle w:val="ListBullet"/>
      </w:pPr>
      <w:r>
        <w:t>Always pull the latest changes before starting work</w:t>
      </w:r>
    </w:p>
    <w:p>
      <w:pPr>
        <w:pStyle w:val="ListBullet"/>
      </w:pPr>
      <w:r>
        <w:t>Write tests for new features</w:t>
      </w:r>
    </w:p>
    <w:p>
      <w:pPr>
        <w:pStyle w:val="ListBullet"/>
      </w:pPr>
      <w:r>
        <w:t>Document API endpoints and their expected request/response formats</w:t>
      </w:r>
    </w:p>
    <w:p>
      <w:pPr>
        <w:pStyle w:val="Heading1"/>
      </w:pPr>
      <w:r>
        <w:t>Future Improvements</w:t>
      </w:r>
    </w:p>
    <w:p>
      <w:pPr>
        <w:pStyle w:val="ListBullet"/>
      </w:pPr>
      <w:r>
        <w:t>Add user authentication</w:t>
      </w:r>
    </w:p>
    <w:p>
      <w:pPr>
        <w:pStyle w:val="ListBullet"/>
      </w:pPr>
      <w:r>
        <w:t>Implement meeting note summarization</w:t>
      </w:r>
    </w:p>
    <w:p>
      <w:pPr>
        <w:pStyle w:val="ListBullet"/>
      </w:pPr>
      <w:r>
        <w:t>Add support for multiple audio formats</w:t>
      </w:r>
    </w:p>
    <w:p>
      <w:pPr>
        <w:pStyle w:val="ListBullet"/>
      </w:pPr>
      <w:r>
        <w:t>Create a web interface for better user experience</w:t>
      </w:r>
    </w:p>
    <w:p>
      <w:pPr>
        <w:pStyle w:val="Heading1"/>
      </w:pPr>
      <w:r>
        <w:t>Helpful Commands</w:t>
      </w:r>
    </w:p>
    <w:p>
      <w:pPr>
        <w:pStyle w:val="IntenseQuote"/>
      </w:pPr>
      <w:r>
        <w:t>python --version  # Check Python version</w:t>
        <w:br/>
        <w:br/>
        <w:t>pip list  # List installed packages</w:t>
        <w:br/>
        <w:br/>
        <w:t>pip freeze &gt; requirements.txt  # Freeze dependencies</w:t>
        <w:br/>
        <w:br/>
        <w:t>python -m pytest  # Run tests (when available)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